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66B8" w14:textId="77777777" w:rsidR="00A52DCD" w:rsidRDefault="00435EAE">
      <w:pPr>
        <w:pStyle w:val="Title"/>
      </w:pPr>
      <w:r>
        <w:t>LeetCode Array Problem Set (Easy to Medium)</w:t>
      </w:r>
    </w:p>
    <w:p w14:paraId="693E4DE0" w14:textId="77777777" w:rsidR="00A52DCD" w:rsidRDefault="00435EAE">
      <w:pPr>
        <w:pStyle w:val="Heading1"/>
      </w:pPr>
      <w:r>
        <w:t>Easy Level Array Problems</w:t>
      </w:r>
    </w:p>
    <w:p w14:paraId="163E6A96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1. Two Sum</w:t>
      </w:r>
      <w:r>
        <w:br/>
        <w:t xml:space="preserve">   https://leetcode.com/problems/two-sum/</w:t>
      </w:r>
    </w:p>
    <w:p w14:paraId="738BB8A8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2. Best Time to Buy and Sell Stock</w:t>
      </w:r>
      <w:r>
        <w:br/>
      </w:r>
      <w:r>
        <w:t xml:space="preserve">   https://leetcode.com/problems/best-time-to-buy-and-sell-stock/</w:t>
      </w:r>
    </w:p>
    <w:p w14:paraId="5237FFC3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3. Remove Duplicates from Sorted Array</w:t>
      </w:r>
      <w:r>
        <w:br/>
        <w:t xml:space="preserve">   https://leetcode.com/problems/remove-duplicates-from-sorted-array/</w:t>
      </w:r>
    </w:p>
    <w:p w14:paraId="495BCA0F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4. Contains Duplicate</w:t>
      </w:r>
      <w:r>
        <w:br/>
        <w:t xml:space="preserve">   https://leetcode.com/problems/contains-duplicate/</w:t>
      </w:r>
    </w:p>
    <w:p w14:paraId="616382B4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5. Mer</w:t>
      </w:r>
      <w:r>
        <w:t>ge Sorted Array</w:t>
      </w:r>
      <w:r>
        <w:br/>
        <w:t xml:space="preserve">   https://leetcode.com/problems/merge-sorted-array/</w:t>
      </w:r>
    </w:p>
    <w:p w14:paraId="419A2AC0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6. Intersection of Two Arrays II</w:t>
      </w:r>
      <w:r>
        <w:br/>
        <w:t xml:space="preserve">   https://leetcode.com/problems/intersection-of-two-arrays-ii/</w:t>
      </w:r>
    </w:p>
    <w:p w14:paraId="5266EF26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7. Plus One</w:t>
      </w:r>
      <w:r>
        <w:br/>
        <w:t xml:space="preserve">   https://leetcode.com/problems/plus-one/</w:t>
      </w:r>
    </w:p>
    <w:p w14:paraId="51F1781E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8. Move Zeroes</w:t>
      </w:r>
      <w:r>
        <w:br/>
        <w:t xml:space="preserve">   https://leetcode.</w:t>
      </w:r>
      <w:r>
        <w:t>com/problems/move-zeroes/</w:t>
      </w:r>
    </w:p>
    <w:p w14:paraId="379A05A5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9. Valid Mountain Array</w:t>
      </w:r>
      <w:r>
        <w:br/>
        <w:t xml:space="preserve">   https://leetcode.com/problems/valid-mountain-array/</w:t>
      </w:r>
    </w:p>
    <w:p w14:paraId="2AD75040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10. Find Numbers with Even Number of Digits</w:t>
      </w:r>
      <w:r>
        <w:br/>
        <w:t xml:space="preserve">   https://leetcode.com/problems/find-numbers-with-even-number-of-digits/</w:t>
      </w:r>
    </w:p>
    <w:p w14:paraId="212E81C4" w14:textId="77777777" w:rsidR="00A52DCD" w:rsidRDefault="00435EAE" w:rsidP="00435EA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Medium Level - Two Pointer / Slid</w:t>
      </w:r>
      <w:r>
        <w:t>ing Window</w:t>
      </w:r>
    </w:p>
    <w:p w14:paraId="1034FFDE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1. 3Sum</w:t>
      </w:r>
      <w:r>
        <w:br/>
        <w:t xml:space="preserve">   https://leetcode.com/problems/3sum/</w:t>
      </w:r>
    </w:p>
    <w:p w14:paraId="5C489BF2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2. Container With Most Water</w:t>
      </w:r>
      <w:r>
        <w:br/>
        <w:t xml:space="preserve">   https://leetcode.com/problems/container-with-most-water/</w:t>
      </w:r>
    </w:p>
    <w:p w14:paraId="68938ADF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3. Longest Substring Without Repeating Characters</w:t>
      </w:r>
      <w:r>
        <w:br/>
        <w:t xml:space="preserve">   https://leetcode.com/problems/longest-substring-without-</w:t>
      </w:r>
      <w:r>
        <w:t>repeating-characters/</w:t>
      </w:r>
    </w:p>
    <w:p w14:paraId="7F4385CB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4. Minimum Size Subarray Sum</w:t>
      </w:r>
      <w:r>
        <w:br/>
        <w:t xml:space="preserve">   https://leetcode.com/problems/minimum-size-subarray-sum/</w:t>
      </w:r>
    </w:p>
    <w:p w14:paraId="5C70B574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5. Subarray Product Less Than K</w:t>
      </w:r>
      <w:r>
        <w:br/>
        <w:t xml:space="preserve">   https://leetcode.com/problems/subarray-product-less-than-k/</w:t>
      </w:r>
    </w:p>
    <w:p w14:paraId="6AEE14F4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6. Longest Repeating Character Replacement</w:t>
      </w:r>
      <w:r>
        <w:br/>
        <w:t xml:space="preserve">   http</w:t>
      </w:r>
      <w:r>
        <w:t>s://leetcode.com/problems/longest-repeating-character-replacement/</w:t>
      </w:r>
    </w:p>
    <w:p w14:paraId="4AA6D179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7. Fruits into Baskets</w:t>
      </w:r>
      <w:r>
        <w:br/>
        <w:t xml:space="preserve">   https://leetcode.com/problems/fruit-into-baskets/</w:t>
      </w:r>
    </w:p>
    <w:p w14:paraId="7CBEDA1B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8. Permutation in String</w:t>
      </w:r>
      <w:r>
        <w:br/>
        <w:t xml:space="preserve">   https://leetcode.com/problems/permutation-in-string/</w:t>
      </w:r>
    </w:p>
    <w:p w14:paraId="40C24521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9. Find All Anagrams in a String</w:t>
      </w:r>
      <w:r>
        <w:br/>
        <w:t xml:space="preserve">   https://leetcode.com/problems/find-all-anagrams-in-a-string/</w:t>
      </w:r>
    </w:p>
    <w:p w14:paraId="77E2DE9F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10. Maximum Points You Can Obtain from Cards</w:t>
      </w:r>
      <w:r>
        <w:br/>
        <w:t xml:space="preserve">   https://leetcode.com/problems/maximum-points-you-can-obtain-from-cards/</w:t>
      </w:r>
    </w:p>
    <w:p w14:paraId="55837F95" w14:textId="77777777" w:rsidR="00A52DCD" w:rsidRDefault="00435EAE" w:rsidP="00435EA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Medium Level - Prefix Sum / Hashing / Binary Search</w:t>
      </w:r>
    </w:p>
    <w:p w14:paraId="30C260DB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1. Subarray Sum Equ</w:t>
      </w:r>
      <w:r>
        <w:t>als K</w:t>
      </w:r>
      <w:r>
        <w:br/>
        <w:t xml:space="preserve">   https://leetcode.com/problems/subarray-sum-equals-k/</w:t>
      </w:r>
    </w:p>
    <w:p w14:paraId="2C0A705A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2. Maximum Size Subarray Sum Equals k</w:t>
      </w:r>
      <w:r>
        <w:br/>
        <w:t xml:space="preserve">   https://leetcode.com/problems/maximum-size-subarray-sum-equals-k/</w:t>
      </w:r>
    </w:p>
    <w:p w14:paraId="2784E86A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3. Range Sum Query - Immutable</w:t>
      </w:r>
      <w:r>
        <w:br/>
        <w:t xml:space="preserve">   https://leetcode.com/problems/range-sum-query-immutab</w:t>
      </w:r>
      <w:r>
        <w:t>le/</w:t>
      </w:r>
    </w:p>
    <w:p w14:paraId="30D4FB6E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4. Find First and Last Position of Element in Sorted Array</w:t>
      </w:r>
      <w:r>
        <w:br/>
        <w:t xml:space="preserve">   https://leetcode.com/problems/find-first-and-last-position-of-element-in-sorted-array/</w:t>
      </w:r>
    </w:p>
    <w:p w14:paraId="75BE8B64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5. Search in Rotated Sorted Array</w:t>
      </w:r>
      <w:r>
        <w:br/>
        <w:t xml:space="preserve">   https://leetcode.com/problems/search-in-rotated-sorted-array/</w:t>
      </w:r>
    </w:p>
    <w:p w14:paraId="29F672C4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6. </w:t>
      </w:r>
      <w:r>
        <w:t>Peak Index in a Mountain Array</w:t>
      </w:r>
      <w:r>
        <w:br/>
        <w:t xml:space="preserve">   https://leetcode.com/problems/peak-index-in-a-mountain-array/</w:t>
      </w:r>
    </w:p>
    <w:p w14:paraId="6E9D915B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7. Find Pivot Index</w:t>
      </w:r>
      <w:r>
        <w:br/>
        <w:t xml:space="preserve">   https://leetcode.com/problems/find-pivot-index/</w:t>
      </w:r>
    </w:p>
    <w:p w14:paraId="2DDE4D31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8. Matrix Cells in Distance Order</w:t>
      </w:r>
      <w:r>
        <w:br/>
        <w:t xml:space="preserve">   https://leetcode.com/problems/matrix-cells-in-distan</w:t>
      </w:r>
      <w:r>
        <w:t>ce-order/</w:t>
      </w:r>
    </w:p>
    <w:p w14:paraId="44441177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9. K-diff Pairs in an Array</w:t>
      </w:r>
      <w:r>
        <w:br/>
        <w:t xml:space="preserve">   https://leetcode.com/problems/k-diff-pairs-in-an-array/</w:t>
      </w:r>
    </w:p>
    <w:p w14:paraId="025ED2B5" w14:textId="77777777" w:rsidR="00A52DCD" w:rsidRDefault="00435EAE" w:rsidP="00435EAE">
      <w:pPr>
        <w:pStyle w:val="ListNumb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10. Sum of Subarray Minimums</w:t>
      </w:r>
      <w:r>
        <w:br/>
        <w:t xml:space="preserve">   https://leetcode.com/problems/sum-of-subarray-minimums/</w:t>
      </w:r>
    </w:p>
    <w:sectPr w:rsidR="00A52D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EAE"/>
    <w:rsid w:val="00A52D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4ECAC"/>
  <w14:defaultImageDpi w14:val="300"/>
  <w15:docId w15:val="{935008C4-E3BE-436B-AC17-38DCB3FA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Tamilnilavan</cp:lastModifiedBy>
  <cp:revision>2</cp:revision>
  <dcterms:created xsi:type="dcterms:W3CDTF">2013-12-23T23:15:00Z</dcterms:created>
  <dcterms:modified xsi:type="dcterms:W3CDTF">2025-07-15T07:12:00Z</dcterms:modified>
  <cp:category/>
</cp:coreProperties>
</file>