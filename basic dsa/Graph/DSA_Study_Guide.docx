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DSA Topic-wise LeetCode Study Guide</w:t>
      </w:r>
    </w:p>
    <w:p>
      <w:r>
        <w:t>EASY LEVEL – Traversal &amp; Basic Graph/Tree</w:t>
      </w:r>
    </w:p>
    <w:p>
      <w:r>
        <w:t>Binary Tree Inorder Traversal</w:t>
      </w:r>
    </w:p>
    <w:p>
      <w:r>
        <w:t>– LeetCode 94</w:t>
      </w:r>
    </w:p>
    <w:p>
      <w:r>
        <w:t>– Video: “Inorder Traversal (recursion + stack)” by Tushar Roy</w:t>
      </w:r>
    </w:p>
    <w:p/>
    <w:p>
      <w:r>
        <w:t>Binary Tree Level Order Traversal (BFS)</w:t>
      </w:r>
    </w:p>
    <w:p>
      <w:r>
        <w:t>– LeetCode 102</w:t>
      </w:r>
    </w:p>
    <w:p>
      <w:r>
        <w:t>– Video: “Binary Tree Level Order Traversal – BFS explained” by NeetCode</w:t>
      </w:r>
    </w:p>
    <w:p/>
    <w:p>
      <w:r>
        <w:t>Symmetric Tree</w:t>
      </w:r>
    </w:p>
    <w:p>
      <w:r>
        <w:t>– LeetCode 101</w:t>
      </w:r>
    </w:p>
    <w:p>
      <w:r>
        <w:t>– Video: “Symmetric Tree (DFS + BFS)” by Kevin Naughton Jr.</w:t>
      </w:r>
    </w:p>
    <w:p/>
    <w:p>
      <w:r>
        <w:t>Maximum Depth of Binary Tree (DFS)</w:t>
      </w:r>
    </w:p>
    <w:p>
      <w:r>
        <w:t>– LeetCode 104</w:t>
      </w:r>
    </w:p>
    <w:p>
      <w:r>
        <w:t>– Video: “Max Depth of Binary Tree – DFS tutorial” by NeetCode</w:t>
      </w:r>
    </w:p>
    <w:p/>
    <w:p>
      <w:r>
        <w:t>Same Tree</w:t>
      </w:r>
    </w:p>
    <w:p>
      <w:r>
        <w:t>– LeetCode 100</w:t>
      </w:r>
    </w:p>
    <w:p>
      <w:r>
        <w:t>– Video: “Same Tree – DFS check” by Tushar Roy</w:t>
      </w:r>
    </w:p>
    <w:p/>
    <w:p>
      <w:r>
        <w:t>Flood Fill</w:t>
      </w:r>
    </w:p>
    <w:p>
      <w:r>
        <w:t>– LeetCode 733</w:t>
      </w:r>
    </w:p>
    <w:p>
      <w:r>
        <w:t>– Video: “Flood Fill – DFS/BFS solution” by NeetCode</w:t>
      </w:r>
    </w:p>
    <w:p/>
    <w:p>
      <w:r>
        <w:t>Number of Islands</w:t>
      </w:r>
    </w:p>
    <w:p>
      <w:r>
        <w:t>– LeetCode 200</w:t>
      </w:r>
    </w:p>
    <w:p>
      <w:r>
        <w:t>– Video: “Number of Islands – BFS &amp; DFS” by WilliamFiset</w:t>
      </w:r>
    </w:p>
    <w:p/>
    <w:p>
      <w:r>
        <w:t>Convert Sorted Array to BST (DFS)</w:t>
      </w:r>
    </w:p>
    <w:p>
      <w:r>
        <w:t>– LeetCode 108</w:t>
      </w:r>
    </w:p>
    <w:p>
      <w:r>
        <w:t>– Video: “Convert Sorted Array to BST – recursion” by NeetCode</w:t>
      </w:r>
    </w:p>
    <w:p/>
    <w:p>
      <w:r>
        <w:t>Path Sum</w:t>
      </w:r>
    </w:p>
    <w:p>
      <w:r>
        <w:t>– LeetCode 112</w:t>
      </w:r>
    </w:p>
    <w:p>
      <w:r>
        <w:t>– Video: “Path Sum – DFS tutorial” by NeetCode</w:t>
      </w:r>
    </w:p>
    <w:p/>
    <w:p>
      <w:r>
        <w:t>Find if Path Exists in Graph</w:t>
      </w:r>
    </w:p>
    <w:p>
      <w:r>
        <w:t>– LeetCode 1971</w:t>
      </w:r>
    </w:p>
    <w:p>
      <w:r>
        <w:t>– Video: “Check path in graph using DFS/BFS” by Algorithms Live!</w:t>
      </w:r>
    </w:p>
    <w:p/>
    <w:p>
      <w:r>
        <w:t>🟡 MEDIUM LEVEL</w:t>
      </w:r>
    </w:p>
    <w:p>
      <w:r>
        <w:t>🧭 Shortest Path Algorithms</w:t>
      </w:r>
    </w:p>
    <w:p>
      <w:r>
        <w:t>Network Delay Time (Dijkstra)</w:t>
      </w:r>
    </w:p>
    <w:p>
      <w:r>
        <w:t>– LeetCode 743</w:t>
      </w:r>
    </w:p>
    <w:p>
      <w:r>
        <w:t>– Video: “Dijkstra Algorithm in C++” by WilliamFiset</w:t>
      </w:r>
    </w:p>
    <w:p/>
    <w:p>
      <w:r>
        <w:t>Cheapest Flights Within K Stops (Bellman–Ford)</w:t>
      </w:r>
    </w:p>
    <w:p>
      <w:r>
        <w:t>– LeetCode 787</w:t>
      </w:r>
    </w:p>
    <w:p>
      <w:r>
        <w:t>– Video: “Bellman-Ford algorithm explanation” by Tushar Roy</w:t>
      </w:r>
    </w:p>
    <w:p/>
    <w:p>
      <w:r>
        <w:t>All Pairs Shortest Path (Floyd–Warshall)</w:t>
      </w:r>
    </w:p>
    <w:p>
      <w:r>
        <w:t>– LeetCode 1148 (similar matrix DP)</w:t>
      </w:r>
    </w:p>
    <w:p>
      <w:r>
        <w:t>– Video: “Floyd-Warshall algorithm explained” by WilliamFiset</w:t>
      </w:r>
    </w:p>
    <w:p/>
    <w:p>
      <w:r>
        <w:t>🌲 Minimum Spanning Tree (MST)</w:t>
      </w:r>
    </w:p>
    <w:p>
      <w:r>
        <w:t>Connecting Cities With Minimum Cost (Prim’s)</w:t>
      </w:r>
    </w:p>
    <w:p>
      <w:r>
        <w:t>– LeetCode 1135</w:t>
      </w:r>
    </w:p>
    <w:p>
      <w:r>
        <w:t>– Video: “Prim’s algorithm in C++” by Abdul Bari</w:t>
      </w:r>
    </w:p>
    <w:p/>
    <w:p>
      <w:r>
        <w:t>Min Cost to Connect All Points (Kruskal’s)</w:t>
      </w:r>
    </w:p>
    <w:p>
      <w:r>
        <w:t>– LeetCode 1584</w:t>
      </w:r>
    </w:p>
    <w:p>
      <w:r>
        <w:t>– Video: “Kruskal’s algorithm + DSU” by Tushar Roy</w:t>
      </w:r>
    </w:p>
    <w:p/>
    <w:p>
      <w:r>
        <w:t>🔁 Topological Sort</w:t>
      </w:r>
    </w:p>
    <w:p>
      <w:r>
        <w:t>Course Schedule (BFS)</w:t>
      </w:r>
    </w:p>
    <w:p>
      <w:r>
        <w:t>– LeetCode 207</w:t>
      </w:r>
    </w:p>
    <w:p>
      <w:r>
        <w:t>– Video: “Course Schedule – Kahn’s Topo Sort” by NeetCode</w:t>
      </w:r>
    </w:p>
    <w:p/>
    <w:p>
      <w:r>
        <w:t>Course Schedule II (DFS)</w:t>
      </w:r>
    </w:p>
    <w:p>
      <w:r>
        <w:t>– LeetCode 210</w:t>
      </w:r>
    </w:p>
    <w:p>
      <w:r>
        <w:t>– Video: “Course Schedule II – DFS Topological Sort” by WilliamFiset</w:t>
      </w:r>
    </w:p>
    <w:p/>
    <w:p>
      <w:r>
        <w:t>🌳 Tree Traversal Variations</w:t>
      </w:r>
    </w:p>
    <w:p>
      <w:r>
        <w:t>Binary Tree Zigzag Level Order Traversal</w:t>
      </w:r>
    </w:p>
    <w:p>
      <w:r>
        <w:t>– LeetCode 103</w:t>
      </w:r>
    </w:p>
    <w:p>
      <w:r>
        <w:t>– Video: “Binary Tree Zigzag Level Order Traversal” by Abdul Bari</w:t>
      </w:r>
    </w:p>
    <w:p/>
    <w:p>
      <w:r>
        <w:t>Clone Graph</w:t>
      </w:r>
    </w:p>
    <w:p>
      <w:r>
        <w:t>– LeetCode 133</w:t>
      </w:r>
    </w:p>
    <w:p>
      <w:r>
        <w:t>– Video: “Clone Graph – BFS &amp; DFS” by NeetCode</w:t>
      </w:r>
    </w:p>
    <w:p/>
    <w:p>
      <w:r>
        <w:t>Word Ladder (BFS Shortest Path)</w:t>
      </w:r>
    </w:p>
    <w:p>
      <w:r>
        <w:t>– LeetCode 127</w:t>
      </w:r>
    </w:p>
    <w:p>
      <w:r>
        <w:t>– Video: “Word Ladder BFS solution” by NeetCode</w:t>
      </w:r>
    </w:p>
    <w:p/>
    <w:p>
      <w:r>
        <w:t>🔴 HARD LEVEL</w:t>
      </w:r>
    </w:p>
    <w:p>
      <w:r>
        <w:t>🧠 Network Flow Algorithms</w:t>
      </w:r>
    </w:p>
    <w:p>
      <w:r>
        <w:t>Maximum Bipartite Matching (Ford–Fulkerson)</w:t>
      </w:r>
    </w:p>
    <w:p>
      <w:r>
        <w:t>– (No direct LeetCode problem; see implementation reference)</w:t>
      </w:r>
    </w:p>
    <w:p>
      <w:r>
        <w:t>– Video: “Ford-Fulkerson algorithm explained” by WilliamFiset</w:t>
      </w:r>
    </w:p>
    <w:p/>
    <w:p>
      <w:r>
        <w:t>Maximum Flow (Edmonds–Karp)</w:t>
      </w:r>
    </w:p>
    <w:p>
      <w:r>
        <w:t>– LeetCode Dinic’s-Ford (external)</w:t>
      </w:r>
    </w:p>
    <w:p>
      <w:r>
        <w:t>– Video: “Edmonds-Karp in C++” by Tushar Roy</w:t>
      </w:r>
    </w:p>
    <w:p/>
    <w:p>
      <w:r>
        <w:t>⏱ Shortest Path Advanced</w:t>
      </w:r>
    </w:p>
    <w:p>
      <w:r>
        <w:t>Path with Minimum Effort (Dijkstra variant)</w:t>
      </w:r>
    </w:p>
    <w:p>
      <w:r>
        <w:t>– LeetCode 1631</w:t>
      </w:r>
    </w:p>
    <w:p>
      <w:r>
        <w:t>– Video: “Minimum Effort Path – BFS vs Dijkstra” by NeetCode</w:t>
      </w:r>
    </w:p>
    <w:p/>
    <w:p>
      <w:r>
        <w:t>Find the City With the Smallest Number of Neighbors (Floyd–Warshall)</w:t>
      </w:r>
    </w:p>
    <w:p>
      <w:r>
        <w:t>– LeetCode 1334</w:t>
      </w:r>
    </w:p>
    <w:p>
      <w:r>
        <w:t>– Video: “Floyd-Warshall for threshold distance” by williamfiset</w:t>
      </w:r>
    </w:p>
    <w:p/>
    <w:p>
      <w:r>
        <w:t>🌲 Complex MST Applications</w:t>
      </w:r>
    </w:p>
    <w:p>
      <w:r>
        <w:t>Optimize Water Distribution in a Village (Prim’s with Virtual Node)</w:t>
      </w:r>
    </w:p>
    <w:p>
      <w:r>
        <w:t>– LeetCode 1168</w:t>
      </w:r>
    </w:p>
    <w:p>
      <w:r>
        <w:t>– Video: “Optimize Water Distribution – MST (Prim + DSU)” by NeetCode</w:t>
      </w:r>
    </w:p>
    <w:p/>
    <w:p>
      <w:r>
        <w:t>🌀 Topological Sort + DFS</w:t>
      </w:r>
    </w:p>
    <w:p>
      <w:r>
        <w:t>Alien Dictionary</w:t>
      </w:r>
    </w:p>
    <w:p>
      <w:r>
        <w:t>– LeetCode 269</w:t>
      </w:r>
    </w:p>
    <w:p>
      <w:r>
        <w:t>– Video: “Alien Dictionary Topological Sort” by WilliamFiset</w:t>
      </w:r>
    </w:p>
    <w:p/>
    <w:p>
      <w:r>
        <w:t>Parallel Courses III</w:t>
      </w:r>
    </w:p>
    <w:p>
      <w:r>
        <w:t>– LeetCode 2050</w:t>
      </w:r>
    </w:p>
    <w:p>
      <w:r>
        <w:t>– Video: “Parallel Courses III – Word DAG + DP” by NeetCode</w:t>
      </w:r>
    </w:p>
    <w:p/>
    <w:p>
      <w:r>
        <w:t>🏹 Advanced Traversal</w:t>
      </w:r>
    </w:p>
    <w:p>
      <w:r>
        <w:t>Word Search II (DFS + Trie)</w:t>
      </w:r>
    </w:p>
    <w:p>
      <w:r>
        <w:t>– LeetCode 212</w:t>
      </w:r>
    </w:p>
    <w:p>
      <w:r>
        <w:t>– Video: “Word Search II – Trie + DFS” by Tushar Roy</w:t>
      </w:r>
    </w:p>
    <w:p/>
    <w:p>
      <w:r>
        <w:t>Binary Tree Cameras (DFS Greedy)</w:t>
      </w:r>
    </w:p>
    <w:p>
      <w:r>
        <w:t>– LeetCode 968</w:t>
      </w:r>
    </w:p>
    <w:p>
      <w:r>
        <w:t>– Video: “Binary Tree Cameras greedy solution” by NeetCode</w:t>
      </w:r>
    </w:p>
    <w:p/>
    <w:p>
      <w:r>
        <w:t>Redundant Connection II (Union-Find + Cycle Detection)</w:t>
      </w:r>
    </w:p>
    <w:p>
      <w:r>
        <w:t>– LeetCode 685</w:t>
      </w:r>
    </w:p>
    <w:p>
      <w:r>
        <w:t>– Video: “Redundant Connection II – DSU &amp; Graph” by WilliamFiset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